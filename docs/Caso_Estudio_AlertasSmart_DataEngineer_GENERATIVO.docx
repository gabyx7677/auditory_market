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E942" w14:textId="77777777" w:rsidR="00F81750" w:rsidRDefault="00791C95">
      <w:pPr>
        <w:pStyle w:val="Ttulo"/>
      </w:pPr>
      <w:r>
        <w:t>Caso de Estudio – Data Engineer (Validación Alertas Smart)</w:t>
      </w:r>
    </w:p>
    <w:p w14:paraId="092F5CE6" w14:textId="77777777" w:rsidR="00F81750" w:rsidRDefault="00791C95">
      <w:pPr>
        <w:pStyle w:val="Ttulo1"/>
      </w:pPr>
      <w:r>
        <w:t>Contexto</w:t>
      </w:r>
    </w:p>
    <w:p w14:paraId="790BA7D0" w14:textId="4039BD40" w:rsidR="00F81750" w:rsidRDefault="00C51968">
      <w:r>
        <w:t xml:space="preserve">La </w:t>
      </w:r>
      <w:proofErr w:type="spellStart"/>
      <w:r>
        <w:t>empresa</w:t>
      </w:r>
      <w:proofErr w:type="spellEnd"/>
      <w:r>
        <w:t xml:space="preserve"> </w:t>
      </w:r>
      <w:proofErr w:type="spellStart"/>
      <w:r w:rsidR="00791C95">
        <w:t>realiza</w:t>
      </w:r>
      <w:proofErr w:type="spellEnd"/>
      <w:r w:rsidR="00791C95">
        <w:t xml:space="preserve"> </w:t>
      </w:r>
      <w:proofErr w:type="spellStart"/>
      <w:r w:rsidR="00791C95">
        <w:t>auditorías</w:t>
      </w:r>
      <w:proofErr w:type="spellEnd"/>
      <w:r w:rsidR="00791C95">
        <w:t xml:space="preserve"> de campo </w:t>
      </w:r>
      <w:proofErr w:type="spellStart"/>
      <w:r w:rsidR="00791C95">
        <w:t>en</w:t>
      </w:r>
      <w:proofErr w:type="spellEnd"/>
      <w:r w:rsidR="00791C95">
        <w:t xml:space="preserve"> tiendas de cadenas de supermercados. Como parte del proceso, se registran fotografías por cada categoría auditada, junto con dos fotos obligatorias de inicio y fin de la auditoría. El área de operaciones ha venido desarrollando un sistema de alertas inteligentes para validar la calidad y completitud de esta información.</w:t>
      </w:r>
    </w:p>
    <w:p w14:paraId="4F31C29C" w14:textId="77777777" w:rsidR="00F81750" w:rsidRDefault="00791C95">
      <w:pPr>
        <w:pStyle w:val="Ttulo1"/>
      </w:pPr>
      <w:r>
        <w:t>Objetivo del Caso</w:t>
      </w:r>
    </w:p>
    <w:p w14:paraId="4303B1D0" w14:textId="77777777" w:rsidR="00F81750" w:rsidRDefault="00791C95">
      <w:r>
        <w:t>Diseñar un flujo de validación automatizado utilizando Python, que verifique si las auditorías cumplen con el número mínimo de fotos esperadas según el cliente auditado y las categorías asociadas. El resultado debe mostrarse en un dashboard y además generarse un archivo Excel con las alertas encontradas y enviarse por correo automáticamente desde el notebook.</w:t>
      </w:r>
    </w:p>
    <w:p w14:paraId="7FC95BEA" w14:textId="77777777" w:rsidR="00F81750" w:rsidRDefault="00791C95">
      <w:pPr>
        <w:pStyle w:val="Ttulo1"/>
      </w:pPr>
      <w:r>
        <w:t>Modelo de Datos y Generación Simulada</w:t>
      </w:r>
    </w:p>
    <w:p w14:paraId="6AD81AAA" w14:textId="0D65B991" w:rsidR="00F81750" w:rsidRDefault="00C51968" w:rsidP="00C51968">
      <w:proofErr w:type="spellStart"/>
      <w:r>
        <w:t>D</w:t>
      </w:r>
      <w:r w:rsidR="00791C95">
        <w:t>eberá</w:t>
      </w:r>
      <w:proofErr w:type="spellEnd"/>
      <w:r w:rsidR="00791C95">
        <w:t xml:space="preserve"> </w:t>
      </w:r>
      <w:proofErr w:type="spellStart"/>
      <w:r w:rsidR="00791C95">
        <w:t>construir</w:t>
      </w:r>
      <w:proofErr w:type="spellEnd"/>
      <w:r w:rsidR="00791C95"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791C95">
        <w:t>propia</w:t>
      </w:r>
      <w:proofErr w:type="spellEnd"/>
      <w:r w:rsidR="00791C95">
        <w:t xml:space="preserve"> base de </w:t>
      </w:r>
      <w:proofErr w:type="spellStart"/>
      <w:r w:rsidR="00791C95">
        <w:t>datos</w:t>
      </w:r>
      <w:proofErr w:type="spellEnd"/>
      <w:r w:rsidR="00791C95">
        <w:t xml:space="preserve"> </w:t>
      </w:r>
      <w:proofErr w:type="spellStart"/>
      <w:r w:rsidR="00791C95">
        <w:t>simulada</w:t>
      </w:r>
      <w:proofErr w:type="spellEnd"/>
      <w:r w:rsidR="00791C95">
        <w:t>, utilizando un LLM (como ChatGPT o Copilot) u otra técnica generativa. Los datos deben ser ficticios pero representativos del contexto planteado. El modelo mínimo debe incluir:</w:t>
      </w:r>
    </w:p>
    <w:p w14:paraId="7F83D2EE" w14:textId="77777777" w:rsidR="00F81750" w:rsidRDefault="00791C95">
      <w:pPr>
        <w:pStyle w:val="Listaconvietas"/>
      </w:pPr>
      <w:r>
        <w:t>• Clientes: ID y nombre del cliente auditado.</w:t>
      </w:r>
    </w:p>
    <w:p w14:paraId="7F3FF94E" w14:textId="77777777" w:rsidR="00F81750" w:rsidRDefault="00791C95">
      <w:pPr>
        <w:pStyle w:val="Listaconvietas"/>
      </w:pPr>
      <w:r>
        <w:t>• Categorias: ID y nombre de las categorías posibles.</w:t>
      </w:r>
    </w:p>
    <w:p w14:paraId="544C277C" w14:textId="77777777" w:rsidR="00F81750" w:rsidRDefault="00791C95">
      <w:pPr>
        <w:pStyle w:val="Listaconvietas"/>
      </w:pPr>
      <w:r>
        <w:t>• Cliente_Categoria: tabla que indique qué categorías audita cada cliente.</w:t>
      </w:r>
    </w:p>
    <w:p w14:paraId="0893AD85" w14:textId="77777777" w:rsidR="00F81750" w:rsidRDefault="00791C95">
      <w:pPr>
        <w:pStyle w:val="Listaconvietas"/>
      </w:pPr>
      <w:r>
        <w:t>• Auditorias: ID, fecha, tienda, auditor responsable y cliente al que pertenece.</w:t>
      </w:r>
    </w:p>
    <w:p w14:paraId="24748941" w14:textId="77777777" w:rsidR="00F81750" w:rsidRDefault="00791C95">
      <w:pPr>
        <w:pStyle w:val="Listaconvietas"/>
      </w:pPr>
      <w:r>
        <w:t>• FotosCargadas: registro de fotos subidas por auditoría y categoría.</w:t>
      </w:r>
    </w:p>
    <w:p w14:paraId="25C25676" w14:textId="77777777" w:rsidR="00F81750" w:rsidRDefault="00791C95">
      <w:r>
        <w:t>Por ejemplo:</w:t>
      </w:r>
      <w:r>
        <w:br/>
        <w:t>• El cliente 'Cruz Verde' audita 3 categorías → por lo tanto, se esperan mínimo 5 fotos (3 categorías + 2 de control).</w:t>
      </w:r>
      <w:r>
        <w:br/>
        <w:t>• El cliente 'Embonor' audita 5 categorías → se esperan mínimo 7 fotos.</w:t>
      </w:r>
      <w:r>
        <w:br/>
        <w:t>Una auditoría con menos fotos que el mínimo esperado según el cliente se considera un caso de alerta.</w:t>
      </w:r>
    </w:p>
    <w:p w14:paraId="2B7BAA29" w14:textId="77777777" w:rsidR="00F81750" w:rsidRDefault="00791C95">
      <w:pPr>
        <w:pStyle w:val="Ttulo1"/>
      </w:pPr>
      <w:r>
        <w:t>Herramientas permitidas</w:t>
      </w:r>
    </w:p>
    <w:p w14:paraId="423BB0B3" w14:textId="2515E0C4" w:rsidR="00F81750" w:rsidRDefault="00C51968">
      <w:r>
        <w:t xml:space="preserve">Se </w:t>
      </w:r>
      <w:proofErr w:type="spellStart"/>
      <w:r w:rsidR="00791C95">
        <w:t>puede</w:t>
      </w:r>
      <w:proofErr w:type="spellEnd"/>
      <w:r>
        <w:t xml:space="preserve"> </w:t>
      </w:r>
      <w:proofErr w:type="spellStart"/>
      <w:r w:rsidR="00791C95">
        <w:t>utilizar</w:t>
      </w:r>
      <w:proofErr w:type="spellEnd"/>
      <w:r w:rsidR="00791C95">
        <w:t xml:space="preserve"> </w:t>
      </w:r>
      <w:proofErr w:type="spellStart"/>
      <w:r w:rsidR="00791C95">
        <w:t>cualquier</w:t>
      </w:r>
      <w:proofErr w:type="spellEnd"/>
      <w:r w:rsidR="00791C95">
        <w:t xml:space="preserve"> </w:t>
      </w:r>
      <w:proofErr w:type="spellStart"/>
      <w:r w:rsidR="00791C95">
        <w:t>entorno</w:t>
      </w:r>
      <w:proofErr w:type="spellEnd"/>
      <w:r w:rsidR="00791C95">
        <w:t xml:space="preserve"> o herramienta a su alcance, incluyendo Google Colab, Jupyter Notebooks, Visual Studio Code u otros entornos de desarrollo compatibles con </w:t>
      </w:r>
      <w:r w:rsidR="00791C95">
        <w:lastRenderedPageBreak/>
        <w:t>Python. Se valorará la capacidad de estructurar una solución funcional y bien presentada, más allá del entorno específico.</w:t>
      </w:r>
    </w:p>
    <w:p w14:paraId="06F699A6" w14:textId="77777777" w:rsidR="00F81750" w:rsidRDefault="00791C95">
      <w:pPr>
        <w:pStyle w:val="Ttulo1"/>
      </w:pPr>
      <w:r>
        <w:t>Requerimientos técnicos</w:t>
      </w:r>
    </w:p>
    <w:p w14:paraId="3D7127E2" w14:textId="77777777" w:rsidR="00F81750" w:rsidRDefault="00791C95">
      <w:r>
        <w:t>1. Crear un modelo de datos realista y generar datos simulados de acuerdo con el contexto.</w:t>
      </w:r>
    </w:p>
    <w:p w14:paraId="3913D3E1" w14:textId="77777777" w:rsidR="00F81750" w:rsidRDefault="00791C95">
      <w:r>
        <w:t>2. Leer y procesar los datos usando Python.</w:t>
      </w:r>
    </w:p>
    <w:p w14:paraId="48B44338" w14:textId="77777777" w:rsidR="00F81750" w:rsidRDefault="00791C95">
      <w:r>
        <w:t>3. Calcular la cantidad mínima de fotos requeridas por auditoría según el cliente y sus categorías.</w:t>
      </w:r>
    </w:p>
    <w:p w14:paraId="46838513" w14:textId="77777777" w:rsidR="00F81750" w:rsidRDefault="00791C95">
      <w:r>
        <w:t>4. Identificar auditorías con número de fotos insuficiente.</w:t>
      </w:r>
    </w:p>
    <w:p w14:paraId="3E94F98D" w14:textId="77777777" w:rsidR="00F81750" w:rsidRDefault="00791C95">
      <w:r>
        <w:t>5. Generar una tabla de alertas con auditoría, cliente y número de fotos faltantes.</w:t>
      </w:r>
    </w:p>
    <w:p w14:paraId="74367348" w14:textId="77777777" w:rsidR="00F81750" w:rsidRDefault="00791C95">
      <w:r>
        <w:t>6. Mostrar el resultado en un dashboard o visualización de datos.</w:t>
      </w:r>
    </w:p>
    <w:p w14:paraId="67F181EC" w14:textId="77777777" w:rsidR="00F81750" w:rsidRDefault="00791C95">
      <w:r>
        <w:t>7. Enviar por correo un archivo Excel con las alertas desde el mismo notebook.</w:t>
      </w:r>
    </w:p>
    <w:p w14:paraId="371222D0" w14:textId="77777777" w:rsidR="00F81750" w:rsidRDefault="00791C95">
      <w:pPr>
        <w:pStyle w:val="Ttulo1"/>
      </w:pPr>
      <w:r>
        <w:t>Entregables</w:t>
      </w:r>
    </w:p>
    <w:p w14:paraId="4DCE4480" w14:textId="77777777" w:rsidR="00F81750" w:rsidRDefault="00791C95">
      <w:r>
        <w:t>• Notebook en Python con todo el flujo implementado.</w:t>
      </w:r>
    </w:p>
    <w:p w14:paraId="7D26D284" w14:textId="77777777" w:rsidR="00F81750" w:rsidRDefault="00791C95">
      <w:r>
        <w:t>• Captura o link del dashboard generado.</w:t>
      </w:r>
    </w:p>
    <w:p w14:paraId="556700FF" w14:textId="77777777" w:rsidR="00F81750" w:rsidRDefault="00791C95">
      <w:r>
        <w:t>• Archivo Excel generado automáticamente con las alertas.</w:t>
      </w:r>
    </w:p>
    <w:p w14:paraId="6B9E17F7" w14:textId="77777777" w:rsidR="00F81750" w:rsidRDefault="00791C95">
      <w:r>
        <w:t>• Breve explicación del enfoque utilizado.</w:t>
      </w:r>
    </w:p>
    <w:p w14:paraId="2B0A5D10" w14:textId="32A3DD63" w:rsidR="00F81750" w:rsidRDefault="00791C95">
      <w:pPr>
        <w:pStyle w:val="Ttulo1"/>
      </w:pPr>
      <w:proofErr w:type="spellStart"/>
      <w:r>
        <w:t>Criterios</w:t>
      </w:r>
      <w:proofErr w:type="spellEnd"/>
      <w:r>
        <w:t xml:space="preserve"> de </w:t>
      </w:r>
      <w:proofErr w:type="spellStart"/>
      <w:r w:rsidR="00C51968">
        <w:t>Resultado</w:t>
      </w:r>
      <w:proofErr w:type="spellEnd"/>
    </w:p>
    <w:p w14:paraId="47A0EBE1" w14:textId="77777777" w:rsidR="00F81750" w:rsidRDefault="00791C95">
      <w:r>
        <w:t>• Calidad del modelo de datos y realismo de los datos generados.</w:t>
      </w:r>
    </w:p>
    <w:p w14:paraId="0385F201" w14:textId="77777777" w:rsidR="00F81750" w:rsidRDefault="00791C95">
      <w:r>
        <w:t>• Correcta lectura y manipulación de datos con Python.</w:t>
      </w:r>
    </w:p>
    <w:p w14:paraId="44A1CCFB" w14:textId="77777777" w:rsidR="00F81750" w:rsidRDefault="00791C95">
      <w:r>
        <w:t>• Lógica de validación implementada correctamente.</w:t>
      </w:r>
    </w:p>
    <w:p w14:paraId="0E419101" w14:textId="77777777" w:rsidR="00F81750" w:rsidRDefault="00791C95">
      <w:r>
        <w:t>• Automatización del envío por correo.</w:t>
      </w:r>
    </w:p>
    <w:p w14:paraId="04648259" w14:textId="77777777" w:rsidR="00F81750" w:rsidRDefault="00791C95">
      <w:r>
        <w:t>• Claridad y visualización del dashboard.</w:t>
      </w:r>
    </w:p>
    <w:p w14:paraId="1EE93F8A" w14:textId="77777777" w:rsidR="00F81750" w:rsidRDefault="00791C95">
      <w:r>
        <w:t>• Presentación oral y capacidad de comunicar el flujo propuesto.</w:t>
      </w:r>
    </w:p>
    <w:p w14:paraId="7537553D" w14:textId="77777777" w:rsidR="00F81750" w:rsidRDefault="00791C95">
      <w:pPr>
        <w:pStyle w:val="Ttulo1"/>
      </w:pPr>
      <w:r>
        <w:lastRenderedPageBreak/>
        <w:t>Presentación</w:t>
      </w:r>
    </w:p>
    <w:p w14:paraId="66CE09A2" w14:textId="77777777" w:rsidR="00F81750" w:rsidRDefault="00791C95">
      <w:r>
        <w:t>La presentación del caso se realizará en una sesión individual de aproximadamente 30 minutos por candidato, donde se espera una explicación del flujo, código utilizado, visualizaciones y resultados obtenidos.</w:t>
      </w:r>
    </w:p>
    <w:sectPr w:rsidR="00F81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469260">
    <w:abstractNumId w:val="8"/>
  </w:num>
  <w:num w:numId="2" w16cid:durableId="942149364">
    <w:abstractNumId w:val="6"/>
  </w:num>
  <w:num w:numId="3" w16cid:durableId="1684624496">
    <w:abstractNumId w:val="5"/>
  </w:num>
  <w:num w:numId="4" w16cid:durableId="106316226">
    <w:abstractNumId w:val="4"/>
  </w:num>
  <w:num w:numId="5" w16cid:durableId="1458330407">
    <w:abstractNumId w:val="7"/>
  </w:num>
  <w:num w:numId="6" w16cid:durableId="813330845">
    <w:abstractNumId w:val="3"/>
  </w:num>
  <w:num w:numId="7" w16cid:durableId="1492986061">
    <w:abstractNumId w:val="2"/>
  </w:num>
  <w:num w:numId="8" w16cid:durableId="1250233903">
    <w:abstractNumId w:val="1"/>
  </w:num>
  <w:num w:numId="9" w16cid:durableId="125528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1C95"/>
    <w:rsid w:val="00895183"/>
    <w:rsid w:val="009954FF"/>
    <w:rsid w:val="00AA1D8D"/>
    <w:rsid w:val="00B47730"/>
    <w:rsid w:val="00C51968"/>
    <w:rsid w:val="00CB0664"/>
    <w:rsid w:val="00F817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9F0EA7"/>
  <w14:defaultImageDpi w14:val="300"/>
  <w15:docId w15:val="{06A98D31-106B-47C4-843F-E3A3A630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García Montoya</cp:lastModifiedBy>
  <cp:revision>3</cp:revision>
  <dcterms:created xsi:type="dcterms:W3CDTF">2025-09-05T21:52:00Z</dcterms:created>
  <dcterms:modified xsi:type="dcterms:W3CDTF">2025-09-08T15:41:00Z</dcterms:modified>
  <cp:category/>
</cp:coreProperties>
</file>